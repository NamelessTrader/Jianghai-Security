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factor_28021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2802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45.48%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-2.15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-2.28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-1.39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-5.28</w:t>
            </w:r>
          </w:p>
        </w:tc>
        <w:tc>
          <w:tcPr>
            <w:tcW w:type="dxa" w:w="960"/>
          </w:tcPr>
          <w:p>
            <w:r>
              <w:t>-0.55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-4.6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-4.39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-4.15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-3.76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-3.44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-2.49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-2.12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-2.29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-2.5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-2.26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-3.59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-3.08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5.69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1.48</w:t>
            </w:r>
          </w:p>
        </w:tc>
        <w:tc>
          <w:tcPr>
            <w:tcW w:type="dxa" w:w="1728"/>
          </w:tcPr>
          <w:p>
            <w:r>
              <w:t>-1.47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  <w:tc>
          <w:tcPr>
            <w:tcW w:type="dxa" w:w="1728"/>
          </w:tcPr>
          <w:p>
            <w:r>
              <w:t>-0.73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1.01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-1.72</w:t>
            </w:r>
          </w:p>
        </w:tc>
        <w:tc>
          <w:tcPr>
            <w:tcW w:type="dxa" w:w="1728"/>
          </w:tcPr>
          <w:p>
            <w:r>
              <w:t>-0.86</w:t>
            </w:r>
          </w:p>
        </w:tc>
        <w:tc>
          <w:tcPr>
            <w:tcW w:type="dxa" w:w="1728"/>
          </w:tcPr>
          <w:p>
            <w:r>
              <w:t>-0.83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-0.48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